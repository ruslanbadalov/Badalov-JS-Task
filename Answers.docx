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224AAE" w14:textId="5DE09A1A" w:rsidR="00EA1FEF" w:rsidRPr="000E4579" w:rsidRDefault="00000000">
      <w:pPr>
        <w:pStyle w:val="Heading1"/>
        <w:rPr>
          <w:color w:val="auto"/>
        </w:rPr>
      </w:pPr>
      <w:r w:rsidRPr="000E4579">
        <w:rPr>
          <w:color w:val="auto"/>
        </w:rPr>
        <w:t>Answer</w:t>
      </w:r>
    </w:p>
    <w:p w14:paraId="7497C05C" w14:textId="77777777" w:rsidR="00EA1FEF" w:rsidRDefault="00000000">
      <w:r>
        <w:t>Given bracket sequence:</w:t>
      </w:r>
    </w:p>
    <w:p w14:paraId="7CBB90BD" w14:textId="77777777" w:rsidR="00EA1FEF" w:rsidRPr="000E4579" w:rsidRDefault="00000000">
      <w:pPr>
        <w:pStyle w:val="IntenseQuote"/>
        <w:rPr>
          <w:color w:val="auto"/>
        </w:rPr>
      </w:pPr>
      <w:r w:rsidRPr="000E4579">
        <w:rPr>
          <w:color w:val="auto"/>
        </w:rPr>
        <w:t>[((())()(())]]</w:t>
      </w:r>
    </w:p>
    <w:p w14:paraId="42ACA4A9" w14:textId="77777777" w:rsidR="00EA1FEF" w:rsidRPr="000E4579" w:rsidRDefault="00000000">
      <w:pPr>
        <w:rPr>
          <w:b/>
          <w:bCs/>
        </w:rPr>
      </w:pPr>
      <w:r w:rsidRPr="000E4579">
        <w:rPr>
          <w:b/>
          <w:bCs/>
        </w:rPr>
        <w:t xml:space="preserve">Q1: Can this sequence be </w:t>
      </w:r>
      <w:proofErr w:type="gramStart"/>
      <w:r w:rsidRPr="000E4579">
        <w:rPr>
          <w:b/>
          <w:bCs/>
        </w:rPr>
        <w:t>considered</w:t>
      </w:r>
      <w:proofErr w:type="gramEnd"/>
      <w:r w:rsidRPr="000E4579">
        <w:rPr>
          <w:b/>
          <w:bCs/>
        </w:rPr>
        <w:t xml:space="preserve"> correct?</w:t>
      </w:r>
    </w:p>
    <w:p w14:paraId="7435C6ED" w14:textId="77777777" w:rsidR="00EA1FEF" w:rsidRDefault="00000000">
      <w:r>
        <w:t>Answer: No, the sequence is not correct.</w:t>
      </w:r>
    </w:p>
    <w:p w14:paraId="4E1D62A4" w14:textId="77777777" w:rsidR="00EA1FEF" w:rsidRPr="000E4579" w:rsidRDefault="00000000">
      <w:pPr>
        <w:rPr>
          <w:b/>
          <w:bCs/>
        </w:rPr>
      </w:pPr>
      <w:r w:rsidRPr="000E4579">
        <w:rPr>
          <w:b/>
          <w:bCs/>
        </w:rPr>
        <w:t>Q2: If the answer to the previous question is “no”, then what needs to be changed in it to make it correct?</w:t>
      </w:r>
    </w:p>
    <w:p w14:paraId="585E00D3" w14:textId="77777777" w:rsidR="00EA1FEF" w:rsidRDefault="00000000">
      <w:r>
        <w:t>Answer: Replace the square brackets '[' and ']' with parentheses '(' and ')', and make sure the number of opening and closing brackets matches. The corrected sequence is:</w:t>
      </w:r>
    </w:p>
    <w:p w14:paraId="295270ED" w14:textId="77777777" w:rsidR="00EA1FEF" w:rsidRPr="000E4579" w:rsidRDefault="00000000">
      <w:pPr>
        <w:pStyle w:val="IntenseQuote"/>
        <w:rPr>
          <w:color w:val="auto"/>
        </w:rPr>
      </w:pPr>
      <w:r w:rsidRPr="000E4579">
        <w:rPr>
          <w:color w:val="auto"/>
        </w:rPr>
        <w:t>((())()(()))</w:t>
      </w:r>
    </w:p>
    <w:sectPr w:rsidR="00EA1FEF" w:rsidRPr="000E457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95423566">
    <w:abstractNumId w:val="8"/>
  </w:num>
  <w:num w:numId="2" w16cid:durableId="286084130">
    <w:abstractNumId w:val="6"/>
  </w:num>
  <w:num w:numId="3" w16cid:durableId="1542791018">
    <w:abstractNumId w:val="5"/>
  </w:num>
  <w:num w:numId="4" w16cid:durableId="1242107632">
    <w:abstractNumId w:val="4"/>
  </w:num>
  <w:num w:numId="5" w16cid:durableId="946962190">
    <w:abstractNumId w:val="7"/>
  </w:num>
  <w:num w:numId="6" w16cid:durableId="410350429">
    <w:abstractNumId w:val="3"/>
  </w:num>
  <w:num w:numId="7" w16cid:durableId="1145702956">
    <w:abstractNumId w:val="2"/>
  </w:num>
  <w:num w:numId="8" w16cid:durableId="1956784844">
    <w:abstractNumId w:val="1"/>
  </w:num>
  <w:num w:numId="9" w16cid:durableId="676881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4579"/>
    <w:rsid w:val="0015074B"/>
    <w:rsid w:val="0029639D"/>
    <w:rsid w:val="00326F90"/>
    <w:rsid w:val="00A042E0"/>
    <w:rsid w:val="00AA1D8D"/>
    <w:rsid w:val="00B47730"/>
    <w:rsid w:val="00CB0664"/>
    <w:rsid w:val="00EA1FE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C6E674D"/>
  <w14:defaultImageDpi w14:val="300"/>
  <w15:docId w15:val="{8BEEDF8A-018F-485B-9EF6-BFD49010F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Badalov, Ruslan</cp:lastModifiedBy>
  <cp:revision>2</cp:revision>
  <dcterms:created xsi:type="dcterms:W3CDTF">2013-12-23T23:15:00Z</dcterms:created>
  <dcterms:modified xsi:type="dcterms:W3CDTF">2025-08-10T08:55:00Z</dcterms:modified>
  <cp:category/>
</cp:coreProperties>
</file>